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Diego Cortez</w:t>
        <w:br/>
      </w:r>
    </w:p>
    <w:p>
      <w:pPr>
        <w:jc w:val="center"/>
      </w:pPr>
      <w:r>
        <w:t>(209) 678-5424 | [Your email] | [LinkedIn / GitHub]</w:t>
      </w:r>
    </w:p>
    <w:p/>
    <w:p>
      <w:pPr>
        <w:pStyle w:val="Heading1"/>
      </w:pPr>
      <w:r>
        <w:t>Education</w:t>
      </w:r>
    </w:p>
    <w:p>
      <w:r>
        <w:rPr>
          <w:b/>
        </w:rPr>
        <w:t>California State University, Stanislaus – Turlock, CA</w:t>
        <w:br/>
      </w:r>
      <w:r>
        <w:t>Bachelor of Science in Computer Science (Expected Fall 2026)</w:t>
        <w:br/>
      </w:r>
      <w:r>
        <w:rPr>
          <w:b/>
        </w:rPr>
        <w:t>Delhi High School – Delhi, CA</w:t>
        <w:br/>
      </w:r>
      <w:r>
        <w:t>High School Diploma, 2021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Networking Student Assistant – CSU Stanislaus</w:t>
      </w:r>
    </w:p>
    <w:p>
      <w:r>
        <w:t>Turlock, CA | Jan 2022 – Present</w:t>
      </w:r>
    </w:p>
    <w:p>
      <w:pPr>
        <w:pStyle w:val="ListBullet"/>
      </w:pPr>
      <w:r>
        <w:t>Installed Ethernet cable runs, punched jacks, and configured VLAN/MAC addresses.</w:t>
      </w:r>
    </w:p>
    <w:p>
      <w:pPr>
        <w:pStyle w:val="ListBullet"/>
      </w:pPr>
      <w:r>
        <w:t>Deployed and maintained VoIP phones, security cameras, and port consolidations.</w:t>
      </w:r>
    </w:p>
    <w:p>
      <w:pPr>
        <w:pStyle w:val="ListBullet"/>
      </w:pPr>
      <w:r>
        <w:t>Troubleshot and documented network connectivity issues alongside IT staff.</w:t>
      </w:r>
    </w:p>
    <w:p>
      <w:pPr>
        <w:pStyle w:val="ListBullet"/>
      </w:pPr>
      <w:r>
        <w:t>Back of House (Cook/BOH) – Panda Express</w:t>
      </w:r>
    </w:p>
    <w:p>
      <w:r>
        <w:t>Turlock, CA | Sep 2024 – Present</w:t>
      </w:r>
    </w:p>
    <w:p>
      <w:pPr>
        <w:pStyle w:val="ListBullet"/>
      </w:pPr>
      <w:r>
        <w:t>Prepare and cook high-volume menu items while maintaining safety and quality standards.</w:t>
      </w:r>
    </w:p>
    <w:p>
      <w:pPr>
        <w:pStyle w:val="ListBullet"/>
      </w:pPr>
      <w:r>
        <w:t>Train new employees and support efficient back-of-house operations.</w:t>
      </w:r>
    </w:p>
    <w:p>
      <w:pPr>
        <w:pStyle w:val="ListBullet"/>
      </w:pPr>
      <w:r>
        <w:t>Network Assistant – Delhi High School</w:t>
      </w:r>
    </w:p>
    <w:p>
      <w:r>
        <w:t>Delhi, CA | Summer 2021</w:t>
      </w:r>
    </w:p>
    <w:p>
      <w:pPr>
        <w:pStyle w:val="ListBullet"/>
      </w:pPr>
      <w:r>
        <w:t>Repaired Chromebooks and organized classroom charging carts.</w:t>
      </w:r>
    </w:p>
    <w:p>
      <w:pPr>
        <w:pStyle w:val="ListBullet"/>
      </w:pPr>
      <w:r>
        <w:t>Installed classroom projectors and assisted IT staff with troubleshooting.</w:t>
      </w:r>
    </w:p>
    <w:p>
      <w:pPr>
        <w:pStyle w:val="ListBullet"/>
      </w:pPr>
      <w:r>
        <w:t>Bank Teller – Merced School Employees Federal Credit Union</w:t>
      </w:r>
    </w:p>
    <w:p>
      <w:r>
        <w:t>Merced, CA | Summer 2019 – Summer 2021</w:t>
      </w:r>
    </w:p>
    <w:p>
      <w:pPr>
        <w:pStyle w:val="ListBullet"/>
      </w:pPr>
      <w:r>
        <w:t>Processed financial transactions including deposits, transfers, and money orders.</w:t>
      </w:r>
    </w:p>
    <w:p>
      <w:pPr>
        <w:pStyle w:val="ListBullet"/>
      </w:pPr>
      <w:r>
        <w:t>Handled large sums of cash accurately while maintaining customer trust and compliance.</w:t>
      </w:r>
    </w:p>
    <w:p>
      <w:pPr>
        <w:pStyle w:val="Heading1"/>
      </w:pPr>
      <w:r>
        <w:t>Projects</w:t>
      </w:r>
    </w:p>
    <w:p>
      <w:pPr>
        <w:pStyle w:val="ListBullet"/>
      </w:pPr>
      <w:r>
        <w:t>Gym Titus Web Application – CSU Stanislaus, Group Project (2023, Polished 2025)</w:t>
      </w:r>
    </w:p>
    <w:p>
      <w:pPr>
        <w:pStyle w:val="ListBullet"/>
      </w:pPr>
      <w:r>
        <w:t>Built a Java/SQL web application with HTML/CSS front-end and secure login authentication.</w:t>
      </w:r>
    </w:p>
    <w:p>
      <w:pPr>
        <w:pStyle w:val="ListBullet"/>
      </w:pPr>
      <w:r>
        <w:t>Designed polished UI with responsive navigation, trainer sign-up, and contact form validation.</w:t>
      </w:r>
    </w:p>
    <w:p>
      <w:pPr>
        <w:pStyle w:val="ListBullet"/>
      </w:pPr>
      <w:r>
        <w:t>Secured login against SQL injection using prepared statements.</w:t>
      </w:r>
    </w:p>
    <w:p>
      <w:pPr>
        <w:pStyle w:val="ListBullet"/>
      </w:pPr>
      <w:r>
        <w:t>Team deployed on Apache Tomcat, with version control through GitHub.</w:t>
      </w:r>
    </w:p>
    <w:p>
      <w:pPr>
        <w:pStyle w:val="ListBullet"/>
      </w:pPr>
      <w:r>
        <w:t>Java Software Engineering Project – CSU Stanislaus (2024)</w:t>
      </w:r>
    </w:p>
    <w:p>
      <w:pPr>
        <w:pStyle w:val="ListBullet"/>
      </w:pPr>
      <w:r>
        <w:t>Developed a multi-feature Java application in a team setting using Agile practices.</w:t>
      </w:r>
    </w:p>
    <w:p>
      <w:pPr>
        <w:pStyle w:val="ListBullet"/>
      </w:pPr>
      <w:r>
        <w:t>Implemented core functionality, version control with Git, and group documentation.</w:t>
      </w:r>
    </w:p>
    <w:p>
      <w:pPr>
        <w:pStyle w:val="Heading1"/>
      </w:pPr>
      <w:r>
        <w:t>Skills</w:t>
      </w:r>
    </w:p>
    <w:p>
      <w:r>
        <w:rPr>
          <w:b/>
        </w:rPr>
        <w:t xml:space="preserve">Networking/IT: </w:t>
      </w:r>
      <w:r>
        <w:t>Ethernet cabling, VLAN/port config, MAC address registration, VoIP, camera installs, Chromebook repair, projector setup, troubleshooting</w:t>
        <w:br/>
      </w:r>
      <w:r>
        <w:rPr>
          <w:b/>
        </w:rPr>
        <w:t xml:space="preserve">Programming: </w:t>
      </w:r>
      <w:r>
        <w:t>Java, Python (basic), HTML/CSS, JavaScript (introductory)</w:t>
        <w:br/>
      </w:r>
      <w:r>
        <w:rPr>
          <w:b/>
        </w:rPr>
        <w:t xml:space="preserve">Tools: </w:t>
      </w:r>
      <w:r>
        <w:t>Git/GitHub, Eclipse, VS Code, Microsoft Office Suite</w:t>
        <w:br/>
      </w:r>
      <w:r>
        <w:rPr>
          <w:b/>
        </w:rPr>
        <w:t xml:space="preserve">Soft Skills: </w:t>
      </w:r>
      <w:r>
        <w:t>Teamwork, leadership, customer service, adaptability, attention to detail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